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Simple Calculator Pseudo-code for </w:t>
      </w:r>
      <w:r>
        <w:rPr/>
        <w:t>3MTT Individual Assignment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1. Define a function 'add' that takes two arguments x and y, and returns their sum.</w:t>
        <w:br/>
        <w:t>2. Define a function 'subtract' that takes two arguments x and y, and returns their difference.</w:t>
        <w:br/>
        <w:t>3. Define a function 'multiply' that takes two arguments x and y, and returns their product.</w:t>
        <w:br/>
        <w:t>4. Define a function 'divide' that takes two arguments x and y:</w:t>
        <w:br/>
        <w:t xml:space="preserve">   - If y is 0, return an error message "Error! Division by zero."</w:t>
        <w:br/>
        <w:t xml:space="preserve">   - Otherwise, return the result of dividing x by y.</w:t>
        <w:br/>
        <w:t>5. Prompt the user to input the first number and store it in 'num1'.</w:t>
        <w:br/>
        <w:t>6. Prompt the user to input the second number and store it in 'num2'.</w:t>
        <w:br/>
        <w:t>7. Prompt the user to input the operation (either +, -, *, /) and store it in 'operation'.</w:t>
        <w:br/>
        <w:t>8. Based on the input operation, perform the following:</w:t>
        <w:br/>
        <w:t xml:space="preserve">   - If the operation is '+', call the 'add' function with 'num1' and 'num2' and print the result.</w:t>
        <w:br/>
        <w:t xml:space="preserve">   - If the operation is '-', call the 'subtract' function with 'num1' and 'num2' and print the result.</w:t>
        <w:br/>
        <w:t xml:space="preserve">   - If the operation is '*', call the 'multiply' function with 'num1' and 'num2' and print the result.</w:t>
        <w:br/>
        <w:t xml:space="preserve">   - If the operation is '/', call the 'divide' function with 'num1' and 'num2' and print the result.</w:t>
        <w:br/>
        <w:t xml:space="preserve">   - If the input operation is invalid, print an error message.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LibreOffice/24.2.2.2$Windows_X86_64 LibreOffice_project/d56cc158d8a96260b836f100ef4b4ef25d6f1a01</Application>
  <AppVersion>15.0000</AppVersion>
  <Pages>1</Pages>
  <Words>228</Words>
  <Characters>1029</Characters>
  <CharactersWithSpaces>1278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2024-09-23T09:43:53Z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