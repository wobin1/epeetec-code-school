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Pseudo Code for Python </w:t>
      </w:r>
      <w:r>
        <w:rPr/>
        <w:t xml:space="preserve">3MTT Group 3 </w:t>
      </w:r>
      <w:r>
        <w:rPr/>
        <w:t>Banking Script</w:t>
      </w:r>
    </w:p>
    <w:p>
      <w:pPr>
        <w:pStyle w:val="Heading1"/>
        <w:rPr/>
      </w:pPr>
      <w:r>
        <w:rPr/>
        <w:t>Class: BankAccount</w:t>
        <w:br/>
      </w:r>
    </w:p>
    <w:p>
      <w:pPr>
        <w:pStyle w:val="Normal"/>
        <w:rPr/>
      </w:pPr>
      <w:r>
        <w:rPr/>
        <w:t>Attributes:</w:t>
      </w:r>
    </w:p>
    <w:p>
      <w:pPr>
        <w:pStyle w:val="Normal"/>
        <w:rPr/>
      </w:pPr>
      <w:r>
        <w:rPr/>
        <w:t>- __account_number</w:t>
      </w:r>
    </w:p>
    <w:p>
      <w:pPr>
        <w:pStyle w:val="Normal"/>
        <w:rPr/>
      </w:pPr>
      <w:r>
        <w:rPr/>
        <w:t>- __account_holder</w:t>
      </w:r>
    </w:p>
    <w:p>
      <w:pPr>
        <w:pStyle w:val="Normal"/>
        <w:rPr/>
      </w:pPr>
      <w:r>
        <w:rPr/>
        <w:t>- __balance</w:t>
      </w:r>
    </w:p>
    <w:p>
      <w:pPr>
        <w:pStyle w:val="Normal"/>
        <w:rPr/>
      </w:pPr>
      <w:r>
        <w:rPr/>
        <w:t>- __transaction_history</w:t>
      </w:r>
    </w:p>
    <w:p>
      <w:pPr>
        <w:pStyle w:val="Heading2"/>
        <w:rPr/>
      </w:pPr>
      <w:r>
        <w:rPr/>
        <w:t>Methods:</w:t>
        <w:br/>
      </w:r>
    </w:p>
    <w:p>
      <w:pPr>
        <w:pStyle w:val="Normal"/>
        <w:rPr/>
      </w:pPr>
      <w:r>
        <w:rPr/>
        <w:t>1. deposit(amount):</w:t>
      </w:r>
    </w:p>
    <w:p>
      <w:pPr>
        <w:pStyle w:val="Normal"/>
        <w:rPr/>
      </w:pPr>
      <w:r>
        <w:rPr/>
        <w:t>- Check if amount is positive</w:t>
      </w:r>
    </w:p>
    <w:p>
      <w:pPr>
        <w:pStyle w:val="Normal"/>
        <w:rPr/>
      </w:pPr>
      <w:r>
        <w:rPr/>
        <w:t>- Add amount to balance</w:t>
      </w:r>
    </w:p>
    <w:p>
      <w:pPr>
        <w:pStyle w:val="Normal"/>
        <w:rPr/>
      </w:pPr>
      <w:r>
        <w:rPr/>
        <w:t>- Record transaction in transaction history</w:t>
      </w:r>
    </w:p>
    <w:p>
      <w:pPr>
        <w:pStyle w:val="Normal"/>
        <w:rPr/>
      </w:pPr>
      <w:r>
        <w:rPr/>
        <w:t>2. withdraw(amount):</w:t>
      </w:r>
    </w:p>
    <w:p>
      <w:pPr>
        <w:pStyle w:val="Normal"/>
        <w:rPr/>
      </w:pPr>
      <w:r>
        <w:rPr/>
        <w:t>- Check if amount is positive and sufficient balance exists</w:t>
      </w:r>
    </w:p>
    <w:p>
      <w:pPr>
        <w:pStyle w:val="Normal"/>
        <w:rPr/>
      </w:pPr>
      <w:r>
        <w:rPr/>
        <w:t>- Subtract amount from balance</w:t>
      </w:r>
    </w:p>
    <w:p>
      <w:pPr>
        <w:pStyle w:val="Normal"/>
        <w:rPr/>
      </w:pPr>
      <w:r>
        <w:rPr/>
        <w:t>- Record transaction in transaction history</w:t>
      </w:r>
    </w:p>
    <w:p>
      <w:pPr>
        <w:pStyle w:val="Normal"/>
        <w:rPr/>
      </w:pPr>
      <w:r>
        <w:rPr/>
        <w:t>3. get_balance():</w:t>
      </w:r>
    </w:p>
    <w:p>
      <w:pPr>
        <w:pStyle w:val="Normal"/>
        <w:rPr/>
      </w:pPr>
      <w:r>
        <w:rPr/>
        <w:t>- Return current balance</w:t>
      </w:r>
    </w:p>
    <w:p>
      <w:pPr>
        <w:pStyle w:val="Normal"/>
        <w:rPr/>
      </w:pPr>
      <w:r>
        <w:rPr/>
        <w:t>4. view_transaction_history():</w:t>
      </w:r>
    </w:p>
    <w:p>
      <w:pPr>
        <w:pStyle w:val="Normal"/>
        <w:rPr/>
      </w:pPr>
      <w:r>
        <w:rPr/>
        <w:t>- Display all past transactions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Class: Customer</w:t>
        <w:br/>
      </w:r>
    </w:p>
    <w:p>
      <w:pPr>
        <w:pStyle w:val="Normal"/>
        <w:rPr/>
      </w:pPr>
      <w:r>
        <w:rPr/>
        <w:t>Attributes:</w:t>
      </w:r>
    </w:p>
    <w:p>
      <w:pPr>
        <w:pStyle w:val="Normal"/>
        <w:rPr/>
      </w:pPr>
      <w:r>
        <w:rPr/>
        <w:t>- name</w:t>
      </w:r>
    </w:p>
    <w:p>
      <w:pPr>
        <w:pStyle w:val="Normal"/>
        <w:rPr/>
      </w:pPr>
      <w:r>
        <w:rPr/>
        <w:t>- customer_id</w:t>
      </w:r>
    </w:p>
    <w:p>
      <w:pPr>
        <w:pStyle w:val="Normal"/>
        <w:rPr/>
      </w:pPr>
      <w:r>
        <w:rPr/>
        <w:t>- account (holds BankAccount object)</w:t>
      </w:r>
    </w:p>
    <w:p>
      <w:pPr>
        <w:pStyle w:val="Heading2"/>
        <w:rPr/>
      </w:pPr>
      <w:r>
        <w:rPr/>
        <w:t>Methods:</w:t>
        <w:br/>
      </w:r>
    </w:p>
    <w:p>
      <w:pPr>
        <w:pStyle w:val="Normal"/>
        <w:rPr/>
      </w:pPr>
      <w:r>
        <w:rPr/>
        <w:t>1. create_account(account_number, initial_balance):</w:t>
      </w:r>
    </w:p>
    <w:p>
      <w:pPr>
        <w:pStyle w:val="Normal"/>
        <w:rPr/>
      </w:pPr>
      <w:r>
        <w:rPr/>
        <w:t>- Create a BankAccount for the customer</w:t>
      </w:r>
    </w:p>
    <w:p>
      <w:pPr>
        <w:pStyle w:val="Normal"/>
        <w:rPr/>
      </w:pPr>
      <w:r>
        <w:rPr/>
        <w:t>2. deposit(amount):</w:t>
      </w:r>
    </w:p>
    <w:p>
      <w:pPr>
        <w:pStyle w:val="Normal"/>
        <w:rPr/>
      </w:pPr>
      <w:r>
        <w:rPr/>
        <w:t>- Call the deposit method of BankAccount</w:t>
      </w:r>
    </w:p>
    <w:p>
      <w:pPr>
        <w:pStyle w:val="Normal"/>
        <w:rPr/>
      </w:pPr>
      <w:r>
        <w:rPr/>
        <w:t>3. withdraw(amount):</w:t>
      </w:r>
    </w:p>
    <w:p>
      <w:pPr>
        <w:pStyle w:val="Normal"/>
        <w:rPr/>
      </w:pPr>
      <w:r>
        <w:rPr/>
        <w:t>- Call the withdraw method of BankAccount</w:t>
      </w:r>
    </w:p>
    <w:p>
      <w:pPr>
        <w:pStyle w:val="Normal"/>
        <w:rPr/>
      </w:pPr>
      <w:r>
        <w:rPr/>
        <w:t>4. check_balance():</w:t>
      </w:r>
    </w:p>
    <w:p>
      <w:pPr>
        <w:pStyle w:val="Normal"/>
        <w:rPr/>
      </w:pPr>
      <w:r>
        <w:rPr/>
        <w:t>- Call the get_balance method of BankAccount</w:t>
      </w:r>
    </w:p>
    <w:p>
      <w:pPr>
        <w:pStyle w:val="Normal"/>
        <w:rPr/>
      </w:pPr>
      <w:r>
        <w:rPr/>
        <w:t>5. view_transaction_history():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Call the view_transaction_history method of BankAccount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LibreOffice/24.2.2.2$Windows_X86_64 LibreOffice_project/d56cc158d8a96260b836f100ef4b4ef25d6f1a01</Application>
  <AppVersion>15.0000</AppVersion>
  <Pages>2</Pages>
  <Words>135</Words>
  <Characters>875</Characters>
  <CharactersWithSpaces>978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2024-09-23T09:32:22Z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